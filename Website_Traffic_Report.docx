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2D8D" w:rsidRDefault="00A32D8D" w:rsidP="00A32D8D">
      <w:pPr>
        <w:pStyle w:val="Heading1"/>
        <w:rPr>
          <w:sz w:val="96"/>
          <w:szCs w:val="96"/>
        </w:rPr>
      </w:pPr>
      <w:r>
        <w:rPr>
          <w:sz w:val="96"/>
          <w:szCs w:val="96"/>
        </w:rPr>
        <w:t xml:space="preserve"> </w:t>
      </w:r>
      <w:r w:rsidRPr="00A32D8D">
        <w:rPr>
          <w:sz w:val="96"/>
          <w:szCs w:val="96"/>
        </w:rPr>
        <w:t xml:space="preserve">Website Traffic </w:t>
      </w:r>
      <w:r>
        <w:rPr>
          <w:sz w:val="96"/>
          <w:szCs w:val="96"/>
        </w:rPr>
        <w:t xml:space="preserve">         </w:t>
      </w:r>
      <w:r w:rsidRPr="00A32D8D">
        <w:rPr>
          <w:sz w:val="96"/>
          <w:szCs w:val="96"/>
        </w:rPr>
        <w:t>Analysis Report</w:t>
      </w:r>
    </w:p>
    <w:p w:rsidR="00A32D8D" w:rsidRDefault="00A32D8D" w:rsidP="00A32D8D"/>
    <w:p w:rsidR="00A32D8D" w:rsidRPr="00A32D8D" w:rsidRDefault="00A32D8D" w:rsidP="00A32D8D"/>
    <w:p w:rsidR="00A32D8D" w:rsidRPr="00A32D8D" w:rsidRDefault="00A32D8D" w:rsidP="00A32D8D">
      <w:pPr>
        <w:rPr>
          <w:sz w:val="96"/>
          <w:szCs w:val="96"/>
        </w:rPr>
      </w:pPr>
      <w:r w:rsidRPr="00A32D8D">
        <w:rPr>
          <w:sz w:val="96"/>
          <w:szCs w:val="96"/>
        </w:rPr>
        <w:t>Name: Vaishnavi Rai</w:t>
      </w:r>
    </w:p>
    <w:p w:rsidR="00A32D8D" w:rsidRPr="00A32D8D" w:rsidRDefault="00A32D8D" w:rsidP="00A32D8D">
      <w:pPr>
        <w:rPr>
          <w:sz w:val="96"/>
          <w:szCs w:val="96"/>
        </w:rPr>
      </w:pPr>
      <w:r w:rsidRPr="00A32D8D">
        <w:rPr>
          <w:sz w:val="96"/>
          <w:szCs w:val="96"/>
        </w:rPr>
        <w:t>Class: CSE AIML C</w:t>
      </w:r>
    </w:p>
    <w:p w:rsidR="00A32D8D" w:rsidRPr="00A32D8D" w:rsidRDefault="00A32D8D" w:rsidP="00A32D8D">
      <w:pPr>
        <w:rPr>
          <w:sz w:val="96"/>
          <w:szCs w:val="96"/>
        </w:rPr>
      </w:pPr>
      <w:r w:rsidRPr="00A32D8D">
        <w:rPr>
          <w:sz w:val="96"/>
          <w:szCs w:val="96"/>
        </w:rPr>
        <w:t>Roll No: 202401100400205</w:t>
      </w:r>
    </w:p>
    <w:p w:rsidR="00A32D8D" w:rsidRDefault="00A32D8D">
      <w:pPr>
        <w:pStyle w:val="Heading1"/>
      </w:pPr>
    </w:p>
    <w:p w:rsidR="00A32D8D" w:rsidRDefault="00A32D8D" w:rsidP="00A32D8D">
      <w:pPr>
        <w:rPr>
          <w:rFonts w:asciiTheme="majorHAnsi" w:eastAsiaTheme="majorEastAsia" w:hAnsiTheme="majorHAnsi" w:cstheme="majorBidi"/>
          <w:color w:val="365F91" w:themeColor="accent1" w:themeShade="BF"/>
          <w:sz w:val="28"/>
          <w:szCs w:val="28"/>
        </w:rPr>
      </w:pPr>
      <w:r>
        <w:br w:type="page"/>
      </w:r>
    </w:p>
    <w:p w:rsidR="00A32D8D" w:rsidRPr="00A32D8D" w:rsidRDefault="00A32D8D" w:rsidP="00A32D8D">
      <w:pPr>
        <w:pStyle w:val="Heading2"/>
        <w:rPr>
          <w:sz w:val="96"/>
          <w:szCs w:val="96"/>
        </w:rPr>
      </w:pPr>
      <w:r w:rsidRPr="00A32D8D">
        <w:rPr>
          <w:sz w:val="96"/>
          <w:szCs w:val="96"/>
        </w:rPr>
        <w:lastRenderedPageBreak/>
        <w:t>Introduction</w:t>
      </w:r>
    </w:p>
    <w:p w:rsidR="00A32D8D" w:rsidRPr="00A32D8D" w:rsidRDefault="00A32D8D">
      <w:pPr>
        <w:pStyle w:val="Heading1"/>
        <w:rPr>
          <w:sz w:val="40"/>
          <w:szCs w:val="40"/>
        </w:rPr>
      </w:pPr>
      <w:r w:rsidRPr="00A32D8D">
        <w:rPr>
          <w:rFonts w:asciiTheme="minorHAnsi" w:eastAsiaTheme="minorEastAsia" w:hAnsiTheme="minorHAnsi" w:cstheme="minorBidi"/>
          <w:b w:val="0"/>
          <w:bCs w:val="0"/>
          <w:color w:val="auto"/>
          <w:sz w:val="40"/>
          <w:szCs w:val="40"/>
        </w:rPr>
        <w:t>Website traffic data refers to the comprehensive collection of metrics and information about the interactions and activity on a website. This data tracks how users visit, navigate, and engage with a website, offering valuable insights into its performance, audience behavior, and areas for improvement. It is an essential component of website analytics and is widely used in marketing, business development, user experience design, and decision-making processes</w:t>
      </w:r>
    </w:p>
    <w:p w:rsidR="00A32D8D" w:rsidRDefault="00A32D8D" w:rsidP="00A32D8D">
      <w:pPr>
        <w:pStyle w:val="Heading2"/>
      </w:pPr>
      <w:r>
        <w:br w:type="page"/>
      </w:r>
    </w:p>
    <w:p w:rsidR="00A32D8D" w:rsidRPr="00A32D8D" w:rsidRDefault="00A32D8D" w:rsidP="00A32D8D">
      <w:pPr>
        <w:pStyle w:val="Heading2"/>
        <w:rPr>
          <w:sz w:val="96"/>
          <w:szCs w:val="96"/>
        </w:rPr>
      </w:pPr>
      <w:r w:rsidRPr="00A32D8D">
        <w:rPr>
          <w:sz w:val="96"/>
          <w:szCs w:val="96"/>
        </w:rPr>
        <w:lastRenderedPageBreak/>
        <w:t>Methodology</w:t>
      </w:r>
    </w:p>
    <w:p w:rsidR="00A32D8D" w:rsidRPr="00A32D8D" w:rsidRDefault="00A32D8D" w:rsidP="00A32D8D">
      <w:pPr>
        <w:pStyle w:val="Heading2"/>
        <w:rPr>
          <w:rFonts w:ascii="Arial" w:hAnsi="Arial" w:cs="Arial"/>
          <w:color w:val="404040" w:themeColor="text1" w:themeTint="BF"/>
          <w:sz w:val="48"/>
          <w:szCs w:val="48"/>
        </w:rPr>
      </w:pPr>
      <w:r w:rsidRPr="00A32D8D">
        <w:rPr>
          <w:rFonts w:ascii="Arial" w:hAnsi="Arial" w:cs="Arial"/>
          <w:color w:val="404040" w:themeColor="text1" w:themeTint="BF"/>
          <w:sz w:val="48"/>
          <w:szCs w:val="48"/>
        </w:rPr>
        <w:t xml:space="preserve">1. The dataset was uploaded and read into a </w:t>
      </w:r>
      <w:proofErr w:type="spellStart"/>
      <w:r w:rsidRPr="00A32D8D">
        <w:rPr>
          <w:rFonts w:ascii="Arial" w:hAnsi="Arial" w:cs="Arial"/>
          <w:color w:val="404040" w:themeColor="text1" w:themeTint="BF"/>
          <w:sz w:val="48"/>
          <w:szCs w:val="48"/>
        </w:rPr>
        <w:t>DataFrame</w:t>
      </w:r>
      <w:proofErr w:type="spellEnd"/>
      <w:r w:rsidRPr="00A32D8D">
        <w:rPr>
          <w:rFonts w:ascii="Arial" w:hAnsi="Arial" w:cs="Arial"/>
          <w:color w:val="404040" w:themeColor="text1" w:themeTint="BF"/>
          <w:sz w:val="48"/>
          <w:szCs w:val="48"/>
        </w:rPr>
        <w:t>.</w:t>
      </w:r>
      <w:r w:rsidRPr="00A32D8D">
        <w:rPr>
          <w:rFonts w:ascii="Arial" w:hAnsi="Arial" w:cs="Arial"/>
          <w:color w:val="404040" w:themeColor="text1" w:themeTint="BF"/>
          <w:sz w:val="48"/>
          <w:szCs w:val="48"/>
        </w:rPr>
        <w:br/>
        <w:t>2. The 'Date' column was converted to datetime format.</w:t>
      </w:r>
      <w:r w:rsidRPr="00A32D8D">
        <w:rPr>
          <w:rFonts w:ascii="Arial" w:hAnsi="Arial" w:cs="Arial"/>
          <w:color w:val="404040" w:themeColor="text1" w:themeTint="BF"/>
          <w:sz w:val="48"/>
          <w:szCs w:val="48"/>
        </w:rPr>
        <w:br/>
        <w:t>3. Data was checked for missing values and cleaned.</w:t>
      </w:r>
      <w:r w:rsidRPr="00A32D8D">
        <w:rPr>
          <w:rFonts w:ascii="Arial" w:hAnsi="Arial" w:cs="Arial"/>
          <w:color w:val="404040" w:themeColor="text1" w:themeTint="BF"/>
          <w:sz w:val="48"/>
          <w:szCs w:val="48"/>
        </w:rPr>
        <w:br/>
        <w:t>4. Summary statistics and correlation were calculated.</w:t>
      </w:r>
      <w:r w:rsidRPr="00A32D8D">
        <w:rPr>
          <w:rFonts w:ascii="Arial" w:hAnsi="Arial" w:cs="Arial"/>
          <w:color w:val="404040" w:themeColor="text1" w:themeTint="BF"/>
          <w:sz w:val="48"/>
          <w:szCs w:val="48"/>
        </w:rPr>
        <w:br/>
        <w:t>5. Page Views over time were plotted.</w:t>
      </w:r>
      <w:r w:rsidRPr="00A32D8D">
        <w:rPr>
          <w:rFonts w:ascii="Arial" w:hAnsi="Arial" w:cs="Arial"/>
          <w:color w:val="404040" w:themeColor="text1" w:themeTint="BF"/>
          <w:sz w:val="48"/>
          <w:szCs w:val="48"/>
        </w:rPr>
        <w:br/>
        <w:t>6. A heatmap was used to visualize correlations</w:t>
      </w:r>
    </w:p>
    <w:p w:rsidR="00A32D8D" w:rsidRPr="00A32D8D" w:rsidRDefault="00A32D8D" w:rsidP="00A32D8D">
      <w:pPr>
        <w:rPr>
          <w:rFonts w:asciiTheme="majorHAnsi" w:eastAsiaTheme="majorEastAsia" w:hAnsiTheme="majorHAnsi" w:cstheme="majorBidi"/>
          <w:color w:val="000000" w:themeColor="text1"/>
          <w:sz w:val="48"/>
          <w:szCs w:val="48"/>
        </w:rPr>
      </w:pPr>
    </w:p>
    <w:p w:rsidR="00A32D8D" w:rsidRDefault="00A32D8D">
      <w:pPr>
        <w:pStyle w:val="Heading1"/>
      </w:pPr>
    </w:p>
    <w:p w:rsidR="00A32D8D" w:rsidRDefault="00A32D8D" w:rsidP="00A32D8D">
      <w:pPr>
        <w:rPr>
          <w:rFonts w:asciiTheme="majorHAnsi" w:eastAsiaTheme="majorEastAsia" w:hAnsiTheme="majorHAnsi" w:cstheme="majorBidi"/>
          <w:color w:val="365F91" w:themeColor="accent1" w:themeShade="BF"/>
          <w:sz w:val="28"/>
          <w:szCs w:val="28"/>
        </w:rPr>
      </w:pPr>
      <w:r>
        <w:br w:type="page"/>
      </w:r>
    </w:p>
    <w:p w:rsidR="00A32D8D" w:rsidRDefault="00A32D8D">
      <w:pPr>
        <w:pStyle w:val="Heading1"/>
        <w:rPr>
          <w:sz w:val="96"/>
          <w:szCs w:val="96"/>
        </w:rPr>
      </w:pPr>
      <w:r w:rsidRPr="00A32D8D">
        <w:rPr>
          <w:sz w:val="96"/>
          <w:szCs w:val="96"/>
        </w:rPr>
        <w:lastRenderedPageBreak/>
        <w:t>CODE</w:t>
      </w:r>
    </w:p>
    <w:p w:rsidR="00A32D8D" w:rsidRDefault="00A32D8D" w:rsidP="00A32D8D">
      <w:r>
        <w:t># Import necessary libraries</w:t>
      </w:r>
    </w:p>
    <w:p w:rsidR="00A32D8D" w:rsidRDefault="00A32D8D" w:rsidP="00A32D8D">
      <w:r>
        <w:t xml:space="preserve">import pandas as </w:t>
      </w:r>
      <w:proofErr w:type="gramStart"/>
      <w:r>
        <w:t>pd  #</w:t>
      </w:r>
      <w:proofErr w:type="gramEnd"/>
      <w:r>
        <w:t xml:space="preserve"> For data manipulation and analysis</w:t>
      </w:r>
    </w:p>
    <w:p w:rsidR="00A32D8D" w:rsidRDefault="00A32D8D" w:rsidP="00A32D8D">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data visualization</w:t>
      </w:r>
    </w:p>
    <w:p w:rsidR="00A32D8D" w:rsidRDefault="00A32D8D" w:rsidP="00A32D8D">
      <w:r>
        <w:t xml:space="preserve">import seaborn as </w:t>
      </w:r>
      <w:proofErr w:type="spellStart"/>
      <w:proofErr w:type="gramStart"/>
      <w:r>
        <w:t>sns</w:t>
      </w:r>
      <w:proofErr w:type="spellEnd"/>
      <w:r>
        <w:t xml:space="preserve">  #</w:t>
      </w:r>
      <w:proofErr w:type="gramEnd"/>
      <w:r>
        <w:t xml:space="preserve"> For creating attractive statistical graphics</w:t>
      </w:r>
    </w:p>
    <w:p w:rsidR="00A32D8D" w:rsidRDefault="00A32D8D" w:rsidP="00A32D8D"/>
    <w:p w:rsidR="00A32D8D" w:rsidRDefault="00A32D8D" w:rsidP="00A32D8D">
      <w:r>
        <w:t># Upload the dataset</w:t>
      </w:r>
    </w:p>
    <w:p w:rsidR="00A32D8D" w:rsidRDefault="00A32D8D" w:rsidP="00A32D8D">
      <w:r>
        <w:t xml:space="preserve">from </w:t>
      </w:r>
      <w:proofErr w:type="spellStart"/>
      <w:proofErr w:type="gramStart"/>
      <w:r>
        <w:t>google.colab</w:t>
      </w:r>
      <w:proofErr w:type="spellEnd"/>
      <w:proofErr w:type="gramEnd"/>
      <w:r>
        <w:t xml:space="preserve"> import files</w:t>
      </w:r>
    </w:p>
    <w:p w:rsidR="00A32D8D" w:rsidRDefault="00A32D8D" w:rsidP="00A32D8D">
      <w:r>
        <w:t xml:space="preserve">uploaded = </w:t>
      </w:r>
      <w:proofErr w:type="spellStart"/>
      <w:proofErr w:type="gramStart"/>
      <w:r>
        <w:t>files.upload</w:t>
      </w:r>
      <w:proofErr w:type="spellEnd"/>
      <w:proofErr w:type="gramEnd"/>
      <w:r>
        <w:t>()  # Opens a file upload dialog to upload a CSV file</w:t>
      </w:r>
    </w:p>
    <w:p w:rsidR="00A32D8D" w:rsidRDefault="00A32D8D" w:rsidP="00A32D8D"/>
    <w:p w:rsidR="00A32D8D" w:rsidRDefault="00A32D8D" w:rsidP="00A32D8D">
      <w:r>
        <w:t xml:space="preserve"># Read the dataset into a </w:t>
      </w:r>
      <w:proofErr w:type="spellStart"/>
      <w:r>
        <w:t>DataFrame</w:t>
      </w:r>
      <w:proofErr w:type="spellEnd"/>
    </w:p>
    <w:p w:rsidR="00A32D8D" w:rsidRDefault="00A32D8D" w:rsidP="00A32D8D">
      <w:r>
        <w:t>filename = list(</w:t>
      </w:r>
      <w:proofErr w:type="spellStart"/>
      <w:proofErr w:type="gramStart"/>
      <w:r>
        <w:t>uploaded.keys</w:t>
      </w:r>
      <w:proofErr w:type="spellEnd"/>
      <w:proofErr w:type="gramEnd"/>
      <w:r>
        <w:t>())[0]  # Extract the filename from the uploaded files</w:t>
      </w:r>
    </w:p>
    <w:p w:rsidR="00A32D8D" w:rsidRDefault="00A32D8D" w:rsidP="00A32D8D">
      <w:r>
        <w:t xml:space="preserve">data = </w:t>
      </w:r>
      <w:proofErr w:type="spellStart"/>
      <w:proofErr w:type="gramStart"/>
      <w:r>
        <w:t>pd.read</w:t>
      </w:r>
      <w:proofErr w:type="gramEnd"/>
      <w:r>
        <w:t>_csv</w:t>
      </w:r>
      <w:proofErr w:type="spellEnd"/>
      <w:r>
        <w:t xml:space="preserve">(filename)  # Load the CSV file into a pandas </w:t>
      </w:r>
      <w:proofErr w:type="spellStart"/>
      <w:r>
        <w:t>DataFrame</w:t>
      </w:r>
      <w:proofErr w:type="spellEnd"/>
    </w:p>
    <w:p w:rsidR="00A32D8D" w:rsidRDefault="00A32D8D" w:rsidP="00A32D8D"/>
    <w:p w:rsidR="00A32D8D" w:rsidRDefault="00A32D8D" w:rsidP="00A32D8D">
      <w:r>
        <w:t># Display the first few rows of the dataset to understand its structure</w:t>
      </w:r>
    </w:p>
    <w:p w:rsidR="00A32D8D" w:rsidRDefault="00A32D8D" w:rsidP="00A32D8D">
      <w:proofErr w:type="gramStart"/>
      <w:r>
        <w:t>print(</w:t>
      </w:r>
      <w:proofErr w:type="gramEnd"/>
      <w:r>
        <w:t>"Preview of the dataset:")</w:t>
      </w:r>
    </w:p>
    <w:p w:rsidR="00A32D8D" w:rsidRDefault="00A32D8D" w:rsidP="00A32D8D">
      <w:r>
        <w:t>print(</w:t>
      </w:r>
      <w:proofErr w:type="spellStart"/>
      <w:proofErr w:type="gramStart"/>
      <w:r>
        <w:t>data.head</w:t>
      </w:r>
      <w:proofErr w:type="spellEnd"/>
      <w:proofErr w:type="gramEnd"/>
      <w:r>
        <w:t>())</w:t>
      </w:r>
    </w:p>
    <w:p w:rsidR="00A32D8D" w:rsidRDefault="00A32D8D" w:rsidP="00A32D8D"/>
    <w:p w:rsidR="00A32D8D" w:rsidRDefault="00A32D8D" w:rsidP="00A32D8D">
      <w:r>
        <w:t># Convert the 'Date' column to datetime format for easier analysis</w:t>
      </w:r>
    </w:p>
    <w:p w:rsidR="00A32D8D" w:rsidRDefault="00A32D8D" w:rsidP="00A32D8D">
      <w:r>
        <w:t xml:space="preserve">data['Date'] = </w:t>
      </w:r>
      <w:proofErr w:type="spellStart"/>
      <w:r>
        <w:t>pd.to_datetime</w:t>
      </w:r>
      <w:proofErr w:type="spellEnd"/>
      <w:r>
        <w:t>(data['Date'])</w:t>
      </w:r>
    </w:p>
    <w:p w:rsidR="00A32D8D" w:rsidRDefault="00A32D8D" w:rsidP="00A32D8D"/>
    <w:p w:rsidR="00A32D8D" w:rsidRDefault="00A32D8D" w:rsidP="00A32D8D">
      <w:r>
        <w:t># Set the 'Date' column as the index to make time-series analysis easier</w:t>
      </w:r>
    </w:p>
    <w:p w:rsidR="00A32D8D" w:rsidRDefault="00A32D8D" w:rsidP="00A32D8D">
      <w:proofErr w:type="spellStart"/>
      <w:r>
        <w:t>data.set_</w:t>
      </w:r>
      <w:proofErr w:type="gramStart"/>
      <w:r>
        <w:t>index</w:t>
      </w:r>
      <w:proofErr w:type="spellEnd"/>
      <w:r>
        <w:t>(</w:t>
      </w:r>
      <w:proofErr w:type="gramEnd"/>
      <w:r>
        <w:t xml:space="preserve">'Date', </w:t>
      </w:r>
      <w:proofErr w:type="spellStart"/>
      <w:r>
        <w:t>inplace</w:t>
      </w:r>
      <w:proofErr w:type="spellEnd"/>
      <w:r>
        <w:t>=True)</w:t>
      </w:r>
    </w:p>
    <w:p w:rsidR="00A32D8D" w:rsidRDefault="00A32D8D" w:rsidP="00A32D8D"/>
    <w:p w:rsidR="00A32D8D" w:rsidRDefault="00A32D8D" w:rsidP="00A32D8D">
      <w:r>
        <w:lastRenderedPageBreak/>
        <w:t># Plot overall page views over time</w:t>
      </w:r>
    </w:p>
    <w:p w:rsidR="00A32D8D" w:rsidRDefault="00A32D8D" w:rsidP="00A32D8D">
      <w:proofErr w:type="spellStart"/>
      <w:proofErr w:type="gramStart"/>
      <w:r>
        <w:t>plt.figure</w:t>
      </w:r>
      <w:proofErr w:type="spellEnd"/>
      <w:proofErr w:type="gramEnd"/>
      <w:r>
        <w:t>(</w:t>
      </w:r>
      <w:proofErr w:type="spellStart"/>
      <w:r>
        <w:t>figsize</w:t>
      </w:r>
      <w:proofErr w:type="spellEnd"/>
      <w:r>
        <w:t>=(10, 5))  # Set the figure size</w:t>
      </w:r>
    </w:p>
    <w:p w:rsidR="00A32D8D" w:rsidRDefault="00A32D8D" w:rsidP="00A32D8D">
      <w:proofErr w:type="spellStart"/>
      <w:proofErr w:type="gramStart"/>
      <w:r>
        <w:t>plt.plot</w:t>
      </w:r>
      <w:proofErr w:type="spellEnd"/>
      <w:proofErr w:type="gramEnd"/>
      <w:r>
        <w:t>(</w:t>
      </w:r>
      <w:proofErr w:type="spellStart"/>
      <w:r>
        <w:t>data.index</w:t>
      </w:r>
      <w:proofErr w:type="spellEnd"/>
      <w:r>
        <w:t>, data['Page Views'], label='Page Views', color='blue')  # Line plot</w:t>
      </w:r>
    </w:p>
    <w:p w:rsidR="00A32D8D" w:rsidRDefault="00A32D8D" w:rsidP="00A32D8D">
      <w:proofErr w:type="spellStart"/>
      <w:proofErr w:type="gramStart"/>
      <w:r>
        <w:t>plt.xlabel</w:t>
      </w:r>
      <w:proofErr w:type="spellEnd"/>
      <w:proofErr w:type="gramEnd"/>
      <w:r>
        <w:t>('Date')  # Label for the X-axis</w:t>
      </w:r>
    </w:p>
    <w:p w:rsidR="00A32D8D" w:rsidRDefault="00A32D8D" w:rsidP="00A32D8D">
      <w:proofErr w:type="spellStart"/>
      <w:proofErr w:type="gramStart"/>
      <w:r>
        <w:t>plt.ylabel</w:t>
      </w:r>
      <w:proofErr w:type="spellEnd"/>
      <w:proofErr w:type="gramEnd"/>
      <w:r>
        <w:t>('Page Views')  # Label for the Y-axis</w:t>
      </w:r>
    </w:p>
    <w:p w:rsidR="00A32D8D" w:rsidRDefault="00A32D8D" w:rsidP="00A32D8D">
      <w:proofErr w:type="spellStart"/>
      <w:proofErr w:type="gramStart"/>
      <w:r>
        <w:t>plt.title</w:t>
      </w:r>
      <w:proofErr w:type="spellEnd"/>
      <w:proofErr w:type="gramEnd"/>
      <w:r>
        <w:t>('Website Traffic - Page Views Over Time')  # Title of the plot</w:t>
      </w:r>
    </w:p>
    <w:p w:rsidR="00A32D8D" w:rsidRDefault="00A32D8D" w:rsidP="00A32D8D">
      <w:proofErr w:type="spellStart"/>
      <w:proofErr w:type="gramStart"/>
      <w:r>
        <w:t>plt.legend</w:t>
      </w:r>
      <w:proofErr w:type="spellEnd"/>
      <w:proofErr w:type="gramEnd"/>
      <w:r>
        <w:t>()  # Add a legend to the plot</w:t>
      </w:r>
    </w:p>
    <w:p w:rsidR="00A32D8D" w:rsidRDefault="00A32D8D" w:rsidP="00A32D8D">
      <w:proofErr w:type="spellStart"/>
      <w:proofErr w:type="gramStart"/>
      <w:r>
        <w:t>plt.grid</w:t>
      </w:r>
      <w:proofErr w:type="spellEnd"/>
      <w:proofErr w:type="gramEnd"/>
      <w:r>
        <w:t>(True)  # Add grid lines for better readability</w:t>
      </w:r>
    </w:p>
    <w:p w:rsidR="00A32D8D" w:rsidRDefault="00A32D8D" w:rsidP="00A32D8D">
      <w:proofErr w:type="spellStart"/>
      <w:proofErr w:type="gramStart"/>
      <w:r>
        <w:t>plt.show</w:t>
      </w:r>
      <w:proofErr w:type="spellEnd"/>
      <w:proofErr w:type="gramEnd"/>
      <w:r>
        <w:t>()  # Display the plot</w:t>
      </w:r>
    </w:p>
    <w:p w:rsidR="00A32D8D" w:rsidRDefault="00A32D8D" w:rsidP="00A32D8D"/>
    <w:p w:rsidR="00A32D8D" w:rsidRDefault="00A32D8D" w:rsidP="00A32D8D">
      <w:r>
        <w:t># Analyze the correlation between different metrics in the dataset</w:t>
      </w:r>
    </w:p>
    <w:p w:rsidR="00A32D8D" w:rsidRDefault="00A32D8D" w:rsidP="00A32D8D">
      <w:r>
        <w:t xml:space="preserve">correlation = </w:t>
      </w:r>
      <w:proofErr w:type="gramStart"/>
      <w:r>
        <w:t>data[</w:t>
      </w:r>
      <w:proofErr w:type="gramEnd"/>
      <w:r>
        <w:t>['Page Views', 'Unique Visitors', 'Bounce Rate']].</w:t>
      </w:r>
      <w:proofErr w:type="spellStart"/>
      <w:r>
        <w:t>corr</w:t>
      </w:r>
      <w:proofErr w:type="spellEnd"/>
      <w:r>
        <w:t>()</w:t>
      </w:r>
    </w:p>
    <w:p w:rsidR="00A32D8D" w:rsidRDefault="00A32D8D" w:rsidP="00A32D8D">
      <w:proofErr w:type="gramStart"/>
      <w:r>
        <w:t>print(</w:t>
      </w:r>
      <w:proofErr w:type="gramEnd"/>
      <w:r>
        <w:t>"Correlation between metrics:")</w:t>
      </w:r>
    </w:p>
    <w:p w:rsidR="00A32D8D" w:rsidRDefault="00A32D8D" w:rsidP="00A32D8D">
      <w:r>
        <w:t>print(correlation)</w:t>
      </w:r>
    </w:p>
    <w:p w:rsidR="00A32D8D" w:rsidRDefault="00A32D8D" w:rsidP="00A32D8D"/>
    <w:p w:rsidR="00A32D8D" w:rsidRDefault="00A32D8D" w:rsidP="00A32D8D">
      <w:r>
        <w:t># Visualize the correlation matrix using a heatmap</w:t>
      </w:r>
    </w:p>
    <w:p w:rsidR="00A32D8D" w:rsidRDefault="00A32D8D" w:rsidP="00A32D8D">
      <w:proofErr w:type="spellStart"/>
      <w:proofErr w:type="gramStart"/>
      <w:r>
        <w:t>plt.figure</w:t>
      </w:r>
      <w:proofErr w:type="spellEnd"/>
      <w:proofErr w:type="gramEnd"/>
      <w:r>
        <w:t>(</w:t>
      </w:r>
      <w:proofErr w:type="spellStart"/>
      <w:r>
        <w:t>figsize</w:t>
      </w:r>
      <w:proofErr w:type="spellEnd"/>
      <w:r>
        <w:t>=(8, 6))  # Set the figure size</w:t>
      </w:r>
    </w:p>
    <w:p w:rsidR="00A32D8D" w:rsidRDefault="00A32D8D" w:rsidP="00A32D8D">
      <w:proofErr w:type="spellStart"/>
      <w:proofErr w:type="gramStart"/>
      <w:r>
        <w:t>sns.heatmap</w:t>
      </w:r>
      <w:proofErr w:type="spellEnd"/>
      <w:proofErr w:type="gramEnd"/>
      <w:r>
        <w:t xml:space="preserve">(correlation,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  # Create a heatmap</w:t>
      </w:r>
    </w:p>
    <w:p w:rsidR="00A32D8D" w:rsidRDefault="00A32D8D" w:rsidP="00A32D8D">
      <w:proofErr w:type="spellStart"/>
      <w:proofErr w:type="gramStart"/>
      <w:r>
        <w:t>plt.title</w:t>
      </w:r>
      <w:proofErr w:type="spellEnd"/>
      <w:proofErr w:type="gramEnd"/>
      <w:r>
        <w:t>('Correlation Heatmap')  # Title of the heatmap</w:t>
      </w:r>
    </w:p>
    <w:p w:rsidR="00A32D8D" w:rsidRDefault="00A32D8D" w:rsidP="00A32D8D">
      <w:proofErr w:type="spellStart"/>
      <w:proofErr w:type="gramStart"/>
      <w:r>
        <w:t>plt.show</w:t>
      </w:r>
      <w:proofErr w:type="spellEnd"/>
      <w:proofErr w:type="gramEnd"/>
      <w:r>
        <w:t>()  # Display the heatmap</w:t>
      </w:r>
    </w:p>
    <w:p w:rsidR="00A32D8D" w:rsidRDefault="00A32D8D" w:rsidP="00A32D8D"/>
    <w:p w:rsidR="00A32D8D" w:rsidRDefault="00A32D8D" w:rsidP="00A32D8D">
      <w:r>
        <w:t># Find and print summary statistics for each column in the dataset</w:t>
      </w:r>
    </w:p>
    <w:p w:rsidR="00A32D8D" w:rsidRDefault="00A32D8D" w:rsidP="00A32D8D">
      <w:proofErr w:type="gramStart"/>
      <w:r>
        <w:t>print(</w:t>
      </w:r>
      <w:proofErr w:type="gramEnd"/>
      <w:r>
        <w:t>"Summary Statistics:")</w:t>
      </w:r>
    </w:p>
    <w:p w:rsidR="00A32D8D" w:rsidRPr="00A32D8D" w:rsidRDefault="00A32D8D" w:rsidP="00A32D8D">
      <w:r>
        <w:t>print(</w:t>
      </w:r>
      <w:proofErr w:type="spellStart"/>
      <w:proofErr w:type="gramStart"/>
      <w:r>
        <w:t>data.describe</w:t>
      </w:r>
      <w:proofErr w:type="spellEnd"/>
      <w:proofErr w:type="gramEnd"/>
      <w:r>
        <w:t>())</w:t>
      </w:r>
    </w:p>
    <w:p w:rsidR="0077556B" w:rsidRPr="0077556B" w:rsidRDefault="0077556B">
      <w:pPr>
        <w:rPr>
          <w:rFonts w:asciiTheme="majorHAnsi" w:eastAsiaTheme="majorEastAsia" w:hAnsiTheme="majorHAnsi" w:cstheme="majorBidi"/>
          <w:color w:val="365F91" w:themeColor="accent1" w:themeShade="BF"/>
          <w:sz w:val="28"/>
          <w:szCs w:val="28"/>
        </w:rPr>
      </w:pPr>
      <w:r w:rsidRPr="0077556B">
        <w:rPr>
          <w:sz w:val="96"/>
          <w:szCs w:val="96"/>
        </w:rPr>
        <w:lastRenderedPageBreak/>
        <w:t>OUTPUT/RESULT</w:t>
      </w:r>
    </w:p>
    <w:p w:rsidR="0077556B" w:rsidRDefault="0077556B" w:rsidP="0077556B">
      <w:r>
        <w:rPr>
          <w:noProof/>
        </w:rPr>
        <w:drawing>
          <wp:inline distT="0" distB="0" distL="0" distR="0">
            <wp:extent cx="5486400" cy="3505835"/>
            <wp:effectExtent l="0" t="0" r="0" b="0"/>
            <wp:docPr id="150863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05835"/>
                    </a:xfrm>
                    <a:prstGeom prst="rect">
                      <a:avLst/>
                    </a:prstGeom>
                    <a:noFill/>
                    <a:ln>
                      <a:noFill/>
                    </a:ln>
                  </pic:spPr>
                </pic:pic>
              </a:graphicData>
            </a:graphic>
          </wp:inline>
        </w:drawing>
      </w:r>
      <w:r w:rsidRPr="0077556B">
        <w:drawing>
          <wp:inline distT="0" distB="0" distL="0" distR="0" wp14:anchorId="076FA567" wp14:editId="612906AB">
            <wp:extent cx="3662363" cy="3169809"/>
            <wp:effectExtent l="0" t="0" r="0" b="0"/>
            <wp:docPr id="91770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07794" name=""/>
                    <pic:cNvPicPr/>
                  </pic:nvPicPr>
                  <pic:blipFill>
                    <a:blip r:embed="rId9"/>
                    <a:stretch>
                      <a:fillRect/>
                    </a:stretch>
                  </pic:blipFill>
                  <pic:spPr>
                    <a:xfrm>
                      <a:off x="0" y="0"/>
                      <a:ext cx="3668884" cy="3175453"/>
                    </a:xfrm>
                    <a:prstGeom prst="rect">
                      <a:avLst/>
                    </a:prstGeom>
                  </pic:spPr>
                </pic:pic>
              </a:graphicData>
            </a:graphic>
          </wp:inline>
        </w:drawing>
      </w:r>
      <w:r>
        <w:br w:type="page"/>
      </w:r>
    </w:p>
    <w:p w:rsidR="007656F8" w:rsidRDefault="00000000">
      <w:r>
        <w:lastRenderedPageBreak/>
        <w:t>.</w:t>
      </w:r>
    </w:p>
    <w:p w:rsidR="007656F8" w:rsidRDefault="00000000">
      <w:r>
        <w:br/>
      </w:r>
    </w:p>
    <w:p w:rsidR="007656F8" w:rsidRPr="0077556B" w:rsidRDefault="00000000">
      <w:pPr>
        <w:pStyle w:val="Heading2"/>
        <w:rPr>
          <w:sz w:val="72"/>
          <w:szCs w:val="72"/>
        </w:rPr>
      </w:pPr>
      <w:r w:rsidRPr="0077556B">
        <w:rPr>
          <w:sz w:val="72"/>
          <w:szCs w:val="72"/>
        </w:rPr>
        <w:t>References/Credits</w:t>
      </w:r>
    </w:p>
    <w:p w:rsidR="007656F8" w:rsidRPr="0077556B" w:rsidRDefault="00000000">
      <w:pPr>
        <w:rPr>
          <w:sz w:val="72"/>
          <w:szCs w:val="72"/>
        </w:rPr>
      </w:pPr>
      <w:r w:rsidRPr="0077556B">
        <w:rPr>
          <w:sz w:val="72"/>
          <w:szCs w:val="72"/>
        </w:rPr>
        <w:t>Data source: Provided dataset</w:t>
      </w:r>
      <w:r w:rsidR="0077556B">
        <w:rPr>
          <w:sz w:val="72"/>
          <w:szCs w:val="72"/>
        </w:rPr>
        <w:t xml:space="preserve"> from chatgpt</w:t>
      </w:r>
    </w:p>
    <w:p w:rsidR="007656F8" w:rsidRPr="0077556B" w:rsidRDefault="00000000">
      <w:pPr>
        <w:rPr>
          <w:sz w:val="72"/>
          <w:szCs w:val="72"/>
        </w:rPr>
      </w:pPr>
      <w:r w:rsidRPr="0077556B">
        <w:rPr>
          <w:sz w:val="72"/>
          <w:szCs w:val="72"/>
        </w:rPr>
        <w:t>Libraries used: Pandas, Matplotlib, Seaborn</w:t>
      </w:r>
    </w:p>
    <w:sectPr w:rsidR="007656F8" w:rsidRPr="0077556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4CE1" w:rsidRDefault="00494CE1" w:rsidP="00A32D8D">
      <w:pPr>
        <w:spacing w:after="0" w:line="240" w:lineRule="auto"/>
      </w:pPr>
      <w:r>
        <w:separator/>
      </w:r>
    </w:p>
  </w:endnote>
  <w:endnote w:type="continuationSeparator" w:id="0">
    <w:p w:rsidR="00494CE1" w:rsidRDefault="00494CE1" w:rsidP="00A3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4CE1" w:rsidRDefault="00494CE1" w:rsidP="00A32D8D">
      <w:pPr>
        <w:spacing w:after="0" w:line="240" w:lineRule="auto"/>
      </w:pPr>
      <w:r>
        <w:separator/>
      </w:r>
    </w:p>
  </w:footnote>
  <w:footnote w:type="continuationSeparator" w:id="0">
    <w:p w:rsidR="00494CE1" w:rsidRDefault="00494CE1" w:rsidP="00A3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362365">
    <w:abstractNumId w:val="8"/>
  </w:num>
  <w:num w:numId="2" w16cid:durableId="839081612">
    <w:abstractNumId w:val="6"/>
  </w:num>
  <w:num w:numId="3" w16cid:durableId="1899781707">
    <w:abstractNumId w:val="5"/>
  </w:num>
  <w:num w:numId="4" w16cid:durableId="980892061">
    <w:abstractNumId w:val="4"/>
  </w:num>
  <w:num w:numId="5" w16cid:durableId="2029527875">
    <w:abstractNumId w:val="7"/>
  </w:num>
  <w:num w:numId="6" w16cid:durableId="1031341466">
    <w:abstractNumId w:val="3"/>
  </w:num>
  <w:num w:numId="7" w16cid:durableId="898056854">
    <w:abstractNumId w:val="2"/>
  </w:num>
  <w:num w:numId="8" w16cid:durableId="1522355128">
    <w:abstractNumId w:val="1"/>
  </w:num>
  <w:num w:numId="9" w16cid:durableId="620696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4CE1"/>
    <w:rsid w:val="007656F8"/>
    <w:rsid w:val="0077556B"/>
    <w:rsid w:val="00A32D8D"/>
    <w:rsid w:val="00AA1D8D"/>
    <w:rsid w:val="00B47730"/>
    <w:rsid w:val="00C75E64"/>
    <w:rsid w:val="00CB0664"/>
    <w:rsid w:val="00D348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0D4B8A"/>
  <w14:defaultImageDpi w14:val="300"/>
  <w15:docId w15:val="{52278161-6666-4D83-8CCC-C27EFC1D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Vaishnavi Rai</cp:lastModifiedBy>
  <cp:revision>2</cp:revision>
  <dcterms:created xsi:type="dcterms:W3CDTF">2025-03-10T10:02:00Z</dcterms:created>
  <dcterms:modified xsi:type="dcterms:W3CDTF">2025-03-10T10:02:00Z</dcterms:modified>
  <cp:category/>
</cp:coreProperties>
</file>